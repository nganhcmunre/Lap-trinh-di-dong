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0697E" w:rsidRDefault="00000000">
      <w:r>
        <w:t xml:space="preserve">Họ tên: </w:t>
      </w:r>
      <w:r w:rsidR="002D1DA4">
        <w:t>Đinh</w:t>
      </w:r>
      <w:r w:rsidR="002D1DA4">
        <w:rPr>
          <w:lang w:val="vi-VN"/>
        </w:rPr>
        <w:t xml:space="preserve"> Ngọc Kim Ngân </w:t>
      </w:r>
      <w:r>
        <w:br/>
        <w:t>MSSV: 11500800</w:t>
      </w:r>
      <w:r w:rsidR="002D1DA4">
        <w:rPr>
          <w:lang w:val="vi-VN"/>
        </w:rPr>
        <w:t>67</w:t>
      </w:r>
      <w:r>
        <w:br/>
        <w:t>Lớp: 11_ĐH_THMT</w:t>
      </w:r>
      <w:r>
        <w:br/>
      </w:r>
    </w:p>
    <w:p w:rsidR="00E0697E" w:rsidRDefault="00000000">
      <w:r>
        <w:t>&lt;?xml version="1.0" encoding="utf-8"?&gt;</w:t>
      </w:r>
      <w:r>
        <w:br/>
        <w:t>&lt;LinearLayout xmlns:android="http://schemas.android.com/apk/res/android"</w:t>
      </w:r>
      <w:r>
        <w:br/>
        <w:t xml:space="preserve">    android:layout_width="match_parent"</w:t>
      </w:r>
      <w:r>
        <w:br/>
        <w:t xml:space="preserve">    android:layout_height="match_parent"</w:t>
      </w:r>
      <w:r>
        <w:br/>
        <w:t xml:space="preserve">    android:orientation="vertical"</w:t>
      </w:r>
      <w:r>
        <w:br/>
        <w:t xml:space="preserve">    android:padding="20dp"&gt;</w:t>
      </w:r>
      <w:r>
        <w:br/>
      </w:r>
      <w:r>
        <w:br/>
        <w:t xml:space="preserve">    &lt;TextView</w:t>
      </w:r>
      <w:r>
        <w:br/>
        <w:t xml:space="preserve">        android:id="@+id/tvHeader"</w:t>
      </w:r>
      <w:r>
        <w:br/>
        <w:t xml:space="preserve">        android:layout_width="wrap_content"</w:t>
      </w:r>
      <w:r>
        <w:br/>
        <w:t xml:space="preserve">        android:layout_height="wrap_content"</w:t>
      </w:r>
      <w:r>
        <w:br/>
        <w:t xml:space="preserve">        android:text="MultiThread Example"</w:t>
      </w:r>
      <w:r>
        <w:br/>
        <w:t xml:space="preserve">        android:textSize="22sp"</w:t>
      </w:r>
      <w:r>
        <w:br/>
        <w:t xml:space="preserve">        android:textStyle="bold"</w:t>
      </w:r>
      <w:r>
        <w:br/>
        <w:t xml:space="preserve">        android:layout_gravity="center"</w:t>
      </w:r>
      <w:r>
        <w:br/>
        <w:t xml:space="preserve">        android:layout_marginBottom="16dp"/&gt;</w:t>
      </w:r>
      <w:r>
        <w:br/>
      </w:r>
      <w:r>
        <w:br/>
        <w:t xml:space="preserve">    &lt;ProgressBar</w:t>
      </w:r>
      <w:r>
        <w:br/>
        <w:t xml:space="preserve">        android:id="@+id/progressHorizontal"</w:t>
      </w:r>
      <w:r>
        <w:br/>
        <w:t xml:space="preserve">        style="?android:attr/progressBarStyleHorizontal"</w:t>
      </w:r>
      <w:r>
        <w:br/>
        <w:t xml:space="preserve">        android:layout_width="match_parent"</w:t>
      </w:r>
      <w:r>
        <w:br/>
        <w:t xml:space="preserve">        android:layout_height="wrap_content"</w:t>
      </w:r>
      <w:r>
        <w:br/>
        <w:t xml:space="preserve">        android:progressTint="#FF9800"</w:t>
      </w:r>
      <w:r>
        <w:br/>
        <w:t xml:space="preserve">        android:max="10"/&gt;</w:t>
      </w:r>
      <w:r>
        <w:br/>
      </w:r>
      <w:r>
        <w:br/>
        <w:t xml:space="preserve">    &lt;TextView</w:t>
      </w:r>
      <w:r>
        <w:br/>
        <w:t xml:space="preserve">        android:id="@+id/tvProgress"</w:t>
      </w:r>
      <w:r>
        <w:br/>
        <w:t xml:space="preserve">        android:layout_width="match_parent"</w:t>
      </w:r>
      <w:r>
        <w:br/>
        <w:t xml:space="preserve">        android:layout_height="wrap_content"</w:t>
      </w:r>
      <w:r>
        <w:br/>
        <w:t xml:space="preserve">        android:text="Waiting..."</w:t>
      </w:r>
      <w:r>
        <w:br/>
        <w:t xml:space="preserve">        android:textSize="16sp"</w:t>
      </w:r>
      <w:r>
        <w:br/>
        <w:t xml:space="preserve">        android:layout_marginTop="10dp"/&gt;</w:t>
      </w:r>
      <w:r>
        <w:br/>
      </w:r>
      <w:r>
        <w:br/>
        <w:t xml:space="preserve">    &lt;Button</w:t>
      </w:r>
      <w:r>
        <w:br/>
        <w:t xml:space="preserve">        android:id="@+id/btnRunTask"</w:t>
      </w:r>
      <w:r>
        <w:br/>
        <w:t xml:space="preserve">        android:layout_width="wrap_content"</w:t>
      </w:r>
      <w:r>
        <w:br/>
        <w:t xml:space="preserve">        android:layout_height="wrap_content"</w:t>
      </w:r>
      <w:r>
        <w:br/>
        <w:t xml:space="preserve">        android:text="Run Task"</w:t>
      </w:r>
      <w:r>
        <w:br/>
        <w:t xml:space="preserve">        android:layout_gravity="center"</w:t>
      </w:r>
      <w:r>
        <w:br/>
      </w:r>
      <w:r>
        <w:lastRenderedPageBreak/>
        <w:t xml:space="preserve">        android:layout_marginTop="12dp"/&gt;</w:t>
      </w:r>
      <w:r>
        <w:br/>
        <w:t>&lt;/LinearLayout&gt;</w:t>
      </w:r>
    </w:p>
    <w:p w:rsidR="002D1DA4" w:rsidRDefault="002D1DA4"/>
    <w:p w:rsidR="00E0697E" w:rsidRDefault="00000000">
      <w:r>
        <w:t>package com.example.threadversion2;</w:t>
      </w:r>
      <w:r>
        <w:br/>
      </w:r>
      <w:r>
        <w:br/>
        <w:t>import android.os.*;</w:t>
      </w:r>
      <w:r>
        <w:br/>
        <w:t>import android.view.View;</w:t>
      </w:r>
      <w:r>
        <w:br/>
        <w:t>import android.widget.*;</w:t>
      </w:r>
      <w:r>
        <w:br/>
        <w:t>import androidx.appcompat.app.AppCompatActivity;</w:t>
      </w:r>
      <w:r>
        <w:br/>
        <w:t>import java.util.Random;</w:t>
      </w:r>
      <w:r>
        <w:br/>
      </w:r>
      <w:r>
        <w:br/>
        <w:t>public class MainActivity extends AppCompatActivity {</w:t>
      </w:r>
      <w:r>
        <w:br/>
      </w:r>
      <w:r>
        <w:br/>
        <w:t xml:space="preserve">    private TextView tvHeader, tvProgress;</w:t>
      </w:r>
      <w:r>
        <w:br/>
        <w:t xml:space="preserve">    private ProgressBar progressHorizontal;</w:t>
      </w:r>
      <w:r>
        <w:br/>
        <w:t xml:space="preserve">    private Button btnRunTask;</w:t>
      </w:r>
      <w:r>
        <w:br/>
      </w:r>
      <w:r>
        <w:br/>
        <w:t xml:space="preserve">    private Handler handler;</w:t>
      </w:r>
      <w:r>
        <w:br/>
        <w:t xml:space="preserve">    private boolean isRunning = false;</w:t>
      </w:r>
      <w:r>
        <w:br/>
      </w:r>
      <w:r>
        <w:br/>
        <w:t xml:space="preserve">    @Override</w:t>
      </w:r>
      <w:r>
        <w:br/>
        <w:t xml:space="preserve">    protected void onCreate(Bundle savedInstanceState) {</w:t>
      </w:r>
      <w:r>
        <w:br/>
        <w:t xml:space="preserve">        super.onCreate(savedInstanceState);</w:t>
      </w:r>
      <w:r>
        <w:br/>
        <w:t xml:space="preserve">        setContentView(R.layout.activity_main);</w:t>
      </w:r>
      <w:r>
        <w:br/>
      </w:r>
      <w:r>
        <w:br/>
        <w:t xml:space="preserve">        tvHeader = findViewById(R.id.tvHeader);</w:t>
      </w:r>
      <w:r>
        <w:br/>
        <w:t xml:space="preserve">        tvProgress = findViewById(R.id.tvProgress);</w:t>
      </w:r>
      <w:r>
        <w:br/>
        <w:t xml:space="preserve">        progressHorizontal = findViewById(R.id.progressHorizontal);</w:t>
      </w:r>
      <w:r>
        <w:br/>
        <w:t xml:space="preserve">        btnRunTask = findViewById(R.id.btnRunTask);</w:t>
      </w:r>
      <w:r>
        <w:br/>
      </w:r>
      <w:r>
        <w:br/>
        <w:t xml:space="preserve">        handler = new Handler(Looper.getMainLooper()) {</w:t>
      </w:r>
      <w:r>
        <w:br/>
        <w:t xml:space="preserve">            @Override</w:t>
      </w:r>
      <w:r>
        <w:br/>
        <w:t xml:space="preserve">            public void handleMessage(Message msg) {</w:t>
      </w:r>
      <w:r>
        <w:br/>
        <w:t xml:space="preserve">                if (msg.what == 0) {</w:t>
      </w:r>
      <w:r>
        <w:br/>
        <w:t xml:space="preserve">                    tvProgress.setText((String) msg.obj);</w:t>
      </w:r>
      <w:r>
        <w:br/>
        <w:t xml:space="preserve">                    progressHorizontal.setProgress(msg.arg1);</w:t>
      </w:r>
      <w:r>
        <w:br/>
        <w:t xml:space="preserve">                } else if (msg.what == 1) {</w:t>
      </w:r>
      <w:r>
        <w:br/>
        <w:t xml:space="preserve">                    tvProgress.setText("Hoàn thành công việc!");</w:t>
      </w:r>
      <w:r>
        <w:br/>
        <w:t xml:space="preserve">                    btnRunTask.setEnabled(true);</w:t>
      </w:r>
      <w:r>
        <w:br/>
        <w:t xml:space="preserve">                    isRunning = false;</w:t>
      </w:r>
      <w:r>
        <w:br/>
        <w:t xml:space="preserve">                }</w:t>
      </w:r>
      <w:r>
        <w:br/>
        <w:t xml:space="preserve">            }</w:t>
      </w:r>
      <w:r>
        <w:br/>
      </w:r>
      <w:r>
        <w:lastRenderedPageBreak/>
        <w:t xml:space="preserve">        };</w:t>
      </w:r>
      <w:r>
        <w:br/>
      </w:r>
      <w:r>
        <w:br/>
        <w:t xml:space="preserve">        btnRunTask.setOnClickListener(new View.OnClickListener() {</w:t>
      </w:r>
      <w:r>
        <w:br/>
        <w:t xml:space="preserve">            @Override</w:t>
      </w:r>
      <w:r>
        <w:br/>
        <w:t xml:space="preserve">            public void onClick(View v) {</w:t>
      </w:r>
      <w:r>
        <w:br/>
        <w:t xml:space="preserve">                if (!isRunning) {</w:t>
      </w:r>
      <w:r>
        <w:br/>
        <w:t xml:space="preserve">                    startBackgroundWork();</w:t>
      </w:r>
      <w:r>
        <w:br/>
        <w:t xml:space="preserve">                }</w:t>
      </w:r>
      <w:r>
        <w:br/>
        <w:t xml:space="preserve">            }</w:t>
      </w:r>
      <w:r>
        <w:br/>
        <w:t xml:space="preserve">        });</w:t>
      </w:r>
      <w:r>
        <w:br/>
        <w:t xml:space="preserve">    }</w:t>
      </w:r>
      <w:r>
        <w:br/>
      </w:r>
      <w:r>
        <w:br/>
        <w:t xml:space="preserve">    private void startBackgroundWork() {</w:t>
      </w:r>
      <w:r>
        <w:br/>
        <w:t xml:space="preserve">        isRunning = true;</w:t>
      </w:r>
      <w:r>
        <w:br/>
        <w:t xml:space="preserve">        btnRunTask.setEnabled(false);</w:t>
      </w:r>
      <w:r>
        <w:br/>
        <w:t xml:space="preserve">        tvProgress.setText("Đang thực hiện...");</w:t>
      </w:r>
      <w:r>
        <w:br/>
        <w:t xml:space="preserve">        progressHorizontal.setProgress(0);</w:t>
      </w:r>
      <w:r>
        <w:br/>
      </w:r>
      <w:r>
        <w:br/>
        <w:t xml:space="preserve">        Thread thread = new Thread(() -&gt; {</w:t>
      </w:r>
      <w:r>
        <w:br/>
        <w:t xml:space="preserve">            Random random = new Random();</w:t>
      </w:r>
      <w:r>
        <w:br/>
        <w:t xml:space="preserve">            for (int i = 1; i &lt;= 10; i++) {</w:t>
      </w:r>
      <w:r>
        <w:br/>
        <w:t xml:space="preserve">                try {</w:t>
      </w:r>
      <w:r>
        <w:br/>
        <w:t xml:space="preserve">                    Thread.sleep(800 + random.nextInt(400));</w:t>
      </w:r>
      <w:r>
        <w:br/>
        <w:t xml:space="preserve">                } catch (InterruptedException e) {</w:t>
      </w:r>
      <w:r>
        <w:br/>
        <w:t xml:space="preserve">                    return;</w:t>
      </w:r>
      <w:r>
        <w:br/>
        <w:t xml:space="preserve">                }</w:t>
      </w:r>
      <w:r>
        <w:br/>
        <w:t xml:space="preserve">                String message = "Bước " + i + ": Số ngẫu nhiên " + random.nextInt(100);</w:t>
      </w:r>
      <w:r>
        <w:br/>
        <w:t xml:space="preserve">                Message m = handler.obtainMessage(0, i, 0, message);</w:t>
      </w:r>
      <w:r>
        <w:br/>
        <w:t xml:space="preserve">                handler.sendMessage(m);</w:t>
      </w:r>
      <w:r>
        <w:br/>
        <w:t xml:space="preserve">            }</w:t>
      </w:r>
      <w:r>
        <w:br/>
        <w:t xml:space="preserve">            handler.sendEmptyMessage(1);</w:t>
      </w:r>
      <w:r>
        <w:br/>
        <w:t xml:space="preserve">        });</w:t>
      </w:r>
      <w:r>
        <w:br/>
        <w:t xml:space="preserve">        thread.start();</w:t>
      </w:r>
      <w:r>
        <w:br/>
        <w:t xml:space="preserve">    }</w:t>
      </w:r>
      <w:r>
        <w:br/>
        <w:t>}</w:t>
      </w:r>
    </w:p>
    <w:p w:rsidR="002D1DA4" w:rsidRDefault="002D1DA4"/>
    <w:p w:rsidR="00E0697E" w:rsidRDefault="00000000">
      <w:r>
        <w:t>&lt;resources&gt;</w:t>
      </w:r>
      <w:r>
        <w:br/>
        <w:t xml:space="preserve">    &lt;string name="app_name"&gt;ThreadDemoV2&lt;/string&gt;</w:t>
      </w:r>
      <w:r>
        <w:br/>
        <w:t xml:space="preserve">    &lt;string name="run_task"&gt;Run Task&lt;/string&gt;</w:t>
      </w:r>
      <w:r>
        <w:br/>
        <w:t xml:space="preserve">    &lt;string name="done"&gt;</w:t>
      </w:r>
      <w:proofErr w:type="gramStart"/>
      <w:r>
        <w:t>Completed!&lt;</w:t>
      </w:r>
      <w:proofErr w:type="gramEnd"/>
      <w:r>
        <w:t>/string&gt;</w:t>
      </w:r>
      <w:r>
        <w:br/>
        <w:t xml:space="preserve">    &lt;string name="running"&gt;Running background process...&lt;/string&gt;</w:t>
      </w:r>
      <w:r>
        <w:br/>
        <w:t>&lt;/resources&gt;</w:t>
      </w:r>
    </w:p>
    <w:p w:rsidR="00E0697E" w:rsidRDefault="00000000">
      <w:pPr>
        <w:pStyle w:val="Heading1"/>
      </w:pPr>
      <w:r>
        <w:lastRenderedPageBreak/>
        <w:t>kết quả</w:t>
      </w:r>
    </w:p>
    <w:p w:rsidR="00E0697E" w:rsidRDefault="00000000">
      <w:r>
        <w:t>Ứng dụng hiển thị tiến trình chạy 10 bước, mỗi bước sinh một số ngẫu nhiên khác nhau và gửi qua Handler. Sau khi hoàn tất, nút 'Run Task' được kích hoạt trở lại và trạng thái cập nhật thành 'Hoàn thành công việc!'.</w:t>
      </w:r>
    </w:p>
    <w:sectPr w:rsidR="00E0697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76310770">
    <w:abstractNumId w:val="8"/>
  </w:num>
  <w:num w:numId="2" w16cid:durableId="31343281">
    <w:abstractNumId w:val="6"/>
  </w:num>
  <w:num w:numId="3" w16cid:durableId="1712143807">
    <w:abstractNumId w:val="5"/>
  </w:num>
  <w:num w:numId="4" w16cid:durableId="956984161">
    <w:abstractNumId w:val="4"/>
  </w:num>
  <w:num w:numId="5" w16cid:durableId="746154542">
    <w:abstractNumId w:val="7"/>
  </w:num>
  <w:num w:numId="6" w16cid:durableId="1694503027">
    <w:abstractNumId w:val="3"/>
  </w:num>
  <w:num w:numId="7" w16cid:durableId="1646007640">
    <w:abstractNumId w:val="2"/>
  </w:num>
  <w:num w:numId="8" w16cid:durableId="934367839">
    <w:abstractNumId w:val="1"/>
  </w:num>
  <w:num w:numId="9" w16cid:durableId="11411876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D2A9E"/>
    <w:rsid w:val="0029639D"/>
    <w:rsid w:val="002D1DA4"/>
    <w:rsid w:val="00326F90"/>
    <w:rsid w:val="00397F97"/>
    <w:rsid w:val="00AA1D8D"/>
    <w:rsid w:val="00B47730"/>
    <w:rsid w:val="00CB0664"/>
    <w:rsid w:val="00E0697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F0BEE34C-622A-424F-9765-4C4BC0F12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642</Words>
  <Characters>3661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4295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Ngân Đinh Ngọc Kim</cp:lastModifiedBy>
  <cp:revision>2</cp:revision>
  <dcterms:created xsi:type="dcterms:W3CDTF">2025-10-07T02:53:00Z</dcterms:created>
  <dcterms:modified xsi:type="dcterms:W3CDTF">2025-10-07T02:53:00Z</dcterms:modified>
  <cp:category/>
</cp:coreProperties>
</file>